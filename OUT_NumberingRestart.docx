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Example of restarting numbering</w:t>
      </w:r>
    </w:p>
    <w:p>
      <w:pPr>
        <w:numPr>
          <w:ilvl w:val="0"/>
          <w:numId w:val="1"/>
        </w:numPr>
      </w:pPr>
      <w:r>
        <w:t>text on top level</w:t>
      </w:r>
    </w:p>
    <w:p>
      <w:pPr>
        <w:numPr>
          <w:ilvl w:val="0"/>
          <w:numId w:val="1"/>
        </w:numPr>
      </w:pPr>
      <w:r>
        <w:t>more text on top level</w:t>
      </w:r>
    </w:p>
    <w:p>
      <w:pPr>
        <w:numPr>
          <w:ilvl w:val="1"/>
          <w:numId w:val="1"/>
        </w:numPr>
      </w:pPr>
      <w:r>
        <w:t>text on level 1</w:t>
      </w:r>
    </w:p>
    <w:p>
      <w:pPr>
        <w:numPr>
          <w:ilvl w:val="0"/>
          <w:numId w:val="2"/>
        </w:numPr>
      </w:pPr>
      <w:r>
        <w:t>text on top level - restarted</w:t>
      </w:r>
    </w:p>
    <w:p>
      <w:pPr>
        <w:numPr>
          <w:ilvl w:val="0"/>
          <w:numId w:val="2"/>
        </w:numPr>
      </w:pPr>
      <w:r>
        <w:t>text on top level - using newNumId</w:t>
      </w:r>
    </w:p>
    <w:p>
      <w:pPr>
        <w:numPr>
          <w:ilvl w:val="0"/>
          <w:numId w:val="1"/>
        </w:numPr>
      </w:pPr>
      <w:r>
        <w:t>text on top level - using original NumId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○"/>
      <w:lvlJc w:val="left"/>
      <w:pPr>
        <w:ind w:left="720" w:hanging="360"/>
      </w:pPr>
    </w:lvl>
    <w:lvl w:ilvl="2">
      <w:start w:val="1"/>
      <w:numFmt w:val="bullet"/>
      <w:lvlText w:val="◘"/>
      <w:lvlJc w:val="left"/>
      <w:pPr>
        <w:ind w:left="10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